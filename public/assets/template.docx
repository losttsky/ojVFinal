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301FC" w14:textId="66DA0CC4" w:rsidR="00D25D0D" w:rsidRPr="000B6F8E" w:rsidRDefault="00000000" w:rsidP="000B6F8E">
      <w:pPr>
        <w:rPr>
          <w:sz w:val="24"/>
          <w:szCs w:val="28"/>
        </w:rPr>
      </w:pPr>
      <w:r w:rsidRPr="000B6F8E">
        <w:rPr>
          <w:b/>
          <w:bCs/>
          <w:sz w:val="24"/>
          <w:szCs w:val="28"/>
        </w:rPr>
        <w:t>DATOS</w:t>
      </w:r>
      <w:r w:rsidRPr="000B6F8E">
        <w:rPr>
          <w:sz w:val="24"/>
          <w:szCs w:val="28"/>
        </w:rPr>
        <w:t xml:space="preserve"> </w:t>
      </w:r>
      <w:r w:rsidRPr="000B6F8E">
        <w:rPr>
          <w:b/>
          <w:bCs/>
          <w:sz w:val="24"/>
          <w:szCs w:val="28"/>
        </w:rPr>
        <w:t>GENERALES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38"/>
        <w:gridCol w:w="2630"/>
        <w:gridCol w:w="1743"/>
        <w:gridCol w:w="1719"/>
      </w:tblGrid>
      <w:tr w:rsidR="000B6F8E" w:rsidRPr="000B6F8E" w14:paraId="718243CC" w14:textId="79FF991F" w:rsidTr="0067777F">
        <w:tc>
          <w:tcPr>
            <w:tcW w:w="2619" w:type="dxa"/>
          </w:tcPr>
          <w:p w14:paraId="644FEB2C" w14:textId="77777777" w:rsidR="000B6F8E" w:rsidRPr="000B6F8E" w:rsidRDefault="000B6F8E">
            <w:pPr>
              <w:rPr>
                <w:sz w:val="24"/>
                <w:szCs w:val="28"/>
              </w:rPr>
            </w:pPr>
            <w:proofErr w:type="spellStart"/>
            <w:r w:rsidRPr="000B6F8E">
              <w:rPr>
                <w:sz w:val="24"/>
                <w:szCs w:val="28"/>
              </w:rPr>
              <w:t>Fecha</w:t>
            </w:r>
            <w:proofErr w:type="spellEnd"/>
            <w:r w:rsidRPr="000B6F8E">
              <w:rPr>
                <w:sz w:val="24"/>
                <w:szCs w:val="28"/>
              </w:rPr>
              <w:t>:</w:t>
            </w:r>
          </w:p>
        </w:tc>
        <w:tc>
          <w:tcPr>
            <w:tcW w:w="6237" w:type="dxa"/>
            <w:gridSpan w:val="3"/>
          </w:tcPr>
          <w:p w14:paraId="5DA2313F" w14:textId="60E5D986" w:rsidR="000B6F8E" w:rsidRPr="000B6F8E" w:rsidRDefault="000B6F8E">
            <w:pPr>
              <w:rPr>
                <w:sz w:val="24"/>
                <w:szCs w:val="28"/>
              </w:rPr>
            </w:pPr>
            <w:r w:rsidRPr="000B6F8E">
              <w:rPr>
                <w:sz w:val="24"/>
                <w:szCs w:val="28"/>
              </w:rPr>
              <w:t>{</w:t>
            </w:r>
            <w:proofErr w:type="spellStart"/>
            <w:r w:rsidRPr="000B6F8E">
              <w:rPr>
                <w:sz w:val="24"/>
                <w:szCs w:val="28"/>
              </w:rPr>
              <w:t>fecha</w:t>
            </w:r>
            <w:proofErr w:type="spellEnd"/>
            <w:r w:rsidRPr="000B6F8E">
              <w:rPr>
                <w:sz w:val="24"/>
                <w:szCs w:val="28"/>
              </w:rPr>
              <w:t>}</w:t>
            </w:r>
          </w:p>
        </w:tc>
      </w:tr>
      <w:tr w:rsidR="000B6F8E" w:rsidRPr="000B6F8E" w14:paraId="607D4885" w14:textId="324828D0" w:rsidTr="0067777F">
        <w:tc>
          <w:tcPr>
            <w:tcW w:w="2619" w:type="dxa"/>
          </w:tcPr>
          <w:p w14:paraId="2D6FDE60" w14:textId="77777777" w:rsidR="000B6F8E" w:rsidRPr="000B6F8E" w:rsidRDefault="000B6F8E">
            <w:pPr>
              <w:rPr>
                <w:sz w:val="24"/>
                <w:szCs w:val="28"/>
              </w:rPr>
            </w:pPr>
            <w:proofErr w:type="spellStart"/>
            <w:r w:rsidRPr="000B6F8E">
              <w:rPr>
                <w:sz w:val="24"/>
                <w:szCs w:val="28"/>
              </w:rPr>
              <w:t>Dependencia</w:t>
            </w:r>
            <w:proofErr w:type="spellEnd"/>
            <w:r w:rsidRPr="000B6F8E">
              <w:rPr>
                <w:sz w:val="24"/>
                <w:szCs w:val="28"/>
              </w:rPr>
              <w:t>:</w:t>
            </w:r>
          </w:p>
        </w:tc>
        <w:tc>
          <w:tcPr>
            <w:tcW w:w="6237" w:type="dxa"/>
            <w:gridSpan w:val="3"/>
          </w:tcPr>
          <w:p w14:paraId="15526EC2" w14:textId="3766F92F" w:rsidR="000B6F8E" w:rsidRPr="000B6F8E" w:rsidRDefault="000B6F8E">
            <w:pPr>
              <w:rPr>
                <w:sz w:val="24"/>
                <w:szCs w:val="28"/>
              </w:rPr>
            </w:pPr>
            <w:r w:rsidRPr="000B6F8E">
              <w:rPr>
                <w:sz w:val="24"/>
                <w:szCs w:val="28"/>
              </w:rPr>
              <w:t>{</w:t>
            </w:r>
            <w:proofErr w:type="spellStart"/>
            <w:r w:rsidRPr="000B6F8E">
              <w:rPr>
                <w:sz w:val="24"/>
                <w:szCs w:val="28"/>
              </w:rPr>
              <w:t>dependencia</w:t>
            </w:r>
            <w:proofErr w:type="spellEnd"/>
            <w:r w:rsidRPr="000B6F8E">
              <w:rPr>
                <w:sz w:val="24"/>
                <w:szCs w:val="28"/>
              </w:rPr>
              <w:t>}</w:t>
            </w:r>
          </w:p>
        </w:tc>
      </w:tr>
      <w:tr w:rsidR="000B6F8E" w:rsidRPr="000B6F8E" w14:paraId="3DFC6319" w14:textId="166FCEFD" w:rsidTr="0067777F">
        <w:tc>
          <w:tcPr>
            <w:tcW w:w="2619" w:type="dxa"/>
          </w:tcPr>
          <w:p w14:paraId="4153F673" w14:textId="77777777" w:rsidR="000B6F8E" w:rsidRPr="000B6F8E" w:rsidRDefault="000B6F8E">
            <w:pPr>
              <w:rPr>
                <w:sz w:val="24"/>
                <w:szCs w:val="28"/>
              </w:rPr>
            </w:pPr>
            <w:proofErr w:type="spellStart"/>
            <w:r w:rsidRPr="000B6F8E">
              <w:rPr>
                <w:sz w:val="24"/>
                <w:szCs w:val="28"/>
              </w:rPr>
              <w:t>Ubicación</w:t>
            </w:r>
            <w:proofErr w:type="spellEnd"/>
            <w:r w:rsidRPr="000B6F8E">
              <w:rPr>
                <w:sz w:val="24"/>
                <w:szCs w:val="28"/>
              </w:rPr>
              <w:t>:</w:t>
            </w:r>
          </w:p>
        </w:tc>
        <w:tc>
          <w:tcPr>
            <w:tcW w:w="2697" w:type="dxa"/>
          </w:tcPr>
          <w:p w14:paraId="4D227557" w14:textId="3ECDDCD1" w:rsidR="000B6F8E" w:rsidRPr="000B6F8E" w:rsidRDefault="000B6F8E">
            <w:pPr>
              <w:rPr>
                <w:sz w:val="24"/>
                <w:szCs w:val="28"/>
              </w:rPr>
            </w:pPr>
            <w:r w:rsidRPr="000B6F8E">
              <w:rPr>
                <w:sz w:val="24"/>
                <w:szCs w:val="28"/>
              </w:rPr>
              <w:t>{</w:t>
            </w:r>
            <w:proofErr w:type="spellStart"/>
            <w:r>
              <w:rPr>
                <w:sz w:val="24"/>
                <w:szCs w:val="28"/>
              </w:rPr>
              <w:t>departamento</w:t>
            </w:r>
            <w:proofErr w:type="spellEnd"/>
            <w:r w:rsidRPr="000B6F8E">
              <w:rPr>
                <w:sz w:val="24"/>
                <w:szCs w:val="28"/>
              </w:rPr>
              <w:t>}</w:t>
            </w:r>
          </w:p>
        </w:tc>
        <w:tc>
          <w:tcPr>
            <w:tcW w:w="1770" w:type="dxa"/>
          </w:tcPr>
          <w:p w14:paraId="50513604" w14:textId="288D4B2D" w:rsidR="000B6F8E" w:rsidRPr="000B6F8E" w:rsidRDefault="000B6F8E">
            <w:pPr>
              <w:rPr>
                <w:sz w:val="24"/>
                <w:szCs w:val="28"/>
              </w:rPr>
            </w:pPr>
            <w:r w:rsidRPr="000B6F8E">
              <w:rPr>
                <w:sz w:val="24"/>
                <w:szCs w:val="28"/>
              </w:rPr>
              <w:t>{</w:t>
            </w:r>
            <w:r>
              <w:rPr>
                <w:sz w:val="24"/>
                <w:szCs w:val="28"/>
              </w:rPr>
              <w:t>municipio</w:t>
            </w:r>
            <w:r w:rsidRPr="000B6F8E">
              <w:rPr>
                <w:sz w:val="24"/>
                <w:szCs w:val="28"/>
              </w:rPr>
              <w:t>}</w:t>
            </w:r>
          </w:p>
        </w:tc>
        <w:tc>
          <w:tcPr>
            <w:tcW w:w="1770" w:type="dxa"/>
          </w:tcPr>
          <w:p w14:paraId="5A647076" w14:textId="0E5CD479" w:rsidR="000B6F8E" w:rsidRPr="000B6F8E" w:rsidRDefault="0067777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{</w:t>
            </w:r>
            <w:proofErr w:type="spellStart"/>
            <w:r>
              <w:rPr>
                <w:sz w:val="24"/>
                <w:szCs w:val="28"/>
              </w:rPr>
              <w:t>tecnico</w:t>
            </w:r>
            <w:proofErr w:type="spellEnd"/>
            <w:r>
              <w:rPr>
                <w:sz w:val="24"/>
                <w:szCs w:val="28"/>
              </w:rPr>
              <w:t>}</w:t>
            </w:r>
          </w:p>
        </w:tc>
      </w:tr>
    </w:tbl>
    <w:p w14:paraId="16727D6B" w14:textId="77777777" w:rsidR="00D25D0D" w:rsidRPr="000B6F8E" w:rsidRDefault="00000000" w:rsidP="000B6F8E">
      <w:pPr>
        <w:rPr>
          <w:sz w:val="24"/>
          <w:szCs w:val="28"/>
        </w:rPr>
      </w:pPr>
      <w:r w:rsidRPr="000B6F8E">
        <w:rPr>
          <w:sz w:val="24"/>
          <w:szCs w:val="28"/>
        </w:rPr>
        <w:br/>
      </w:r>
      <w:r w:rsidRPr="000B6F8E">
        <w:rPr>
          <w:b/>
          <w:bCs/>
          <w:sz w:val="24"/>
          <w:szCs w:val="28"/>
        </w:rPr>
        <w:t>INFORMACIÓN DEL EQUIPO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7"/>
        <w:gridCol w:w="1426"/>
        <w:gridCol w:w="1532"/>
        <w:gridCol w:w="1402"/>
        <w:gridCol w:w="1414"/>
        <w:gridCol w:w="1389"/>
      </w:tblGrid>
      <w:tr w:rsidR="00D25D0D" w:rsidRPr="000B6F8E" w14:paraId="619FF7C2" w14:textId="77777777" w:rsidTr="00DE71CD">
        <w:tc>
          <w:tcPr>
            <w:tcW w:w="1467" w:type="dxa"/>
          </w:tcPr>
          <w:p w14:paraId="4142225A" w14:textId="77777777" w:rsidR="00D25D0D" w:rsidRPr="000B6F8E" w:rsidRDefault="00000000">
            <w:pPr>
              <w:rPr>
                <w:sz w:val="24"/>
                <w:szCs w:val="28"/>
              </w:rPr>
            </w:pPr>
            <w:proofErr w:type="spellStart"/>
            <w:r w:rsidRPr="000B6F8E">
              <w:rPr>
                <w:sz w:val="24"/>
                <w:szCs w:val="28"/>
              </w:rPr>
              <w:t>Inventario</w:t>
            </w:r>
            <w:proofErr w:type="spellEnd"/>
          </w:p>
        </w:tc>
        <w:tc>
          <w:tcPr>
            <w:tcW w:w="1426" w:type="dxa"/>
          </w:tcPr>
          <w:p w14:paraId="212C9E2E" w14:textId="77777777" w:rsidR="00D25D0D" w:rsidRPr="000B6F8E" w:rsidRDefault="00000000">
            <w:pPr>
              <w:rPr>
                <w:sz w:val="24"/>
                <w:szCs w:val="28"/>
              </w:rPr>
            </w:pPr>
            <w:r w:rsidRPr="000B6F8E">
              <w:rPr>
                <w:sz w:val="24"/>
                <w:szCs w:val="28"/>
              </w:rPr>
              <w:t>Cant</w:t>
            </w:r>
          </w:p>
        </w:tc>
        <w:tc>
          <w:tcPr>
            <w:tcW w:w="1532" w:type="dxa"/>
          </w:tcPr>
          <w:p w14:paraId="47BD0920" w14:textId="77777777" w:rsidR="00D25D0D" w:rsidRPr="000B6F8E" w:rsidRDefault="00000000">
            <w:pPr>
              <w:rPr>
                <w:sz w:val="24"/>
                <w:szCs w:val="28"/>
              </w:rPr>
            </w:pPr>
            <w:r w:rsidRPr="000B6F8E">
              <w:rPr>
                <w:sz w:val="24"/>
                <w:szCs w:val="28"/>
              </w:rPr>
              <w:t>Dispositivo</w:t>
            </w:r>
          </w:p>
        </w:tc>
        <w:tc>
          <w:tcPr>
            <w:tcW w:w="1402" w:type="dxa"/>
          </w:tcPr>
          <w:p w14:paraId="3A13F63A" w14:textId="77777777" w:rsidR="00D25D0D" w:rsidRPr="000B6F8E" w:rsidRDefault="00000000">
            <w:pPr>
              <w:rPr>
                <w:sz w:val="24"/>
                <w:szCs w:val="28"/>
              </w:rPr>
            </w:pPr>
            <w:r w:rsidRPr="000B6F8E">
              <w:rPr>
                <w:sz w:val="24"/>
                <w:szCs w:val="28"/>
              </w:rPr>
              <w:t>Marca</w:t>
            </w:r>
          </w:p>
        </w:tc>
        <w:tc>
          <w:tcPr>
            <w:tcW w:w="1414" w:type="dxa"/>
          </w:tcPr>
          <w:p w14:paraId="2AD9F49A" w14:textId="77777777" w:rsidR="00D25D0D" w:rsidRPr="000B6F8E" w:rsidRDefault="00000000">
            <w:pPr>
              <w:rPr>
                <w:sz w:val="24"/>
                <w:szCs w:val="28"/>
              </w:rPr>
            </w:pPr>
            <w:r w:rsidRPr="000B6F8E">
              <w:rPr>
                <w:sz w:val="24"/>
                <w:szCs w:val="28"/>
              </w:rPr>
              <w:t>Modelo</w:t>
            </w:r>
          </w:p>
        </w:tc>
        <w:tc>
          <w:tcPr>
            <w:tcW w:w="1389" w:type="dxa"/>
          </w:tcPr>
          <w:p w14:paraId="06897025" w14:textId="77777777" w:rsidR="00D25D0D" w:rsidRPr="000B6F8E" w:rsidRDefault="00000000">
            <w:pPr>
              <w:rPr>
                <w:sz w:val="24"/>
                <w:szCs w:val="28"/>
              </w:rPr>
            </w:pPr>
            <w:r w:rsidRPr="000B6F8E">
              <w:rPr>
                <w:sz w:val="24"/>
                <w:szCs w:val="28"/>
              </w:rPr>
              <w:t>Serie</w:t>
            </w:r>
          </w:p>
        </w:tc>
      </w:tr>
      <w:tr w:rsidR="00DE71CD" w:rsidRPr="000B6F8E" w14:paraId="6883009B" w14:textId="77777777" w:rsidTr="00DE71CD">
        <w:tc>
          <w:tcPr>
            <w:tcW w:w="1467" w:type="dxa"/>
            <w:tcBorders>
              <w:left w:val="nil"/>
              <w:bottom w:val="nil"/>
            </w:tcBorders>
          </w:tcPr>
          <w:p w14:paraId="50F0AFC8" w14:textId="167D02CE" w:rsidR="00DE71CD" w:rsidRPr="000B6F8E" w:rsidRDefault="00DE71CD">
            <w:pPr>
              <w:rPr>
                <w:sz w:val="24"/>
                <w:szCs w:val="28"/>
              </w:rPr>
            </w:pPr>
          </w:p>
        </w:tc>
        <w:tc>
          <w:tcPr>
            <w:tcW w:w="1426" w:type="dxa"/>
          </w:tcPr>
          <w:p w14:paraId="3C94717C" w14:textId="6F5F351A" w:rsidR="00DE71CD" w:rsidRPr="000B6F8E" w:rsidRDefault="00DE71CD">
            <w:pPr>
              <w:rPr>
                <w:sz w:val="24"/>
                <w:szCs w:val="28"/>
              </w:rPr>
            </w:pPr>
            <w:r w:rsidRPr="000B6F8E">
              <w:rPr>
                <w:sz w:val="24"/>
                <w:szCs w:val="28"/>
              </w:rPr>
              <w:t>{</w:t>
            </w:r>
            <w:proofErr w:type="spellStart"/>
            <w:r w:rsidRPr="000B6F8E">
              <w:rPr>
                <w:sz w:val="24"/>
                <w:szCs w:val="28"/>
              </w:rPr>
              <w:t>cantidad</w:t>
            </w:r>
            <w:proofErr w:type="spellEnd"/>
            <w:r w:rsidRPr="000B6F8E">
              <w:rPr>
                <w:sz w:val="24"/>
                <w:szCs w:val="28"/>
              </w:rPr>
              <w:t>}</w:t>
            </w:r>
          </w:p>
        </w:tc>
        <w:tc>
          <w:tcPr>
            <w:tcW w:w="1532" w:type="dxa"/>
          </w:tcPr>
          <w:p w14:paraId="25D2761E" w14:textId="41B8063D" w:rsidR="00DE71CD" w:rsidRPr="000B6F8E" w:rsidRDefault="00DE71CD">
            <w:pPr>
              <w:rPr>
                <w:sz w:val="24"/>
                <w:szCs w:val="28"/>
              </w:rPr>
            </w:pPr>
            <w:r w:rsidRPr="000B6F8E">
              <w:rPr>
                <w:sz w:val="24"/>
                <w:szCs w:val="28"/>
              </w:rPr>
              <w:t>{</w:t>
            </w:r>
            <w:proofErr w:type="spellStart"/>
            <w:r w:rsidRPr="000B6F8E">
              <w:rPr>
                <w:sz w:val="24"/>
                <w:szCs w:val="28"/>
              </w:rPr>
              <w:t>dispositivo</w:t>
            </w:r>
            <w:proofErr w:type="spellEnd"/>
            <w:r w:rsidRPr="000B6F8E">
              <w:rPr>
                <w:sz w:val="24"/>
                <w:szCs w:val="28"/>
              </w:rPr>
              <w:t>}</w:t>
            </w:r>
          </w:p>
        </w:tc>
        <w:tc>
          <w:tcPr>
            <w:tcW w:w="1402" w:type="dxa"/>
          </w:tcPr>
          <w:p w14:paraId="160A2F19" w14:textId="183DAEFD" w:rsidR="00DE71CD" w:rsidRPr="000B6F8E" w:rsidRDefault="00DE71CD">
            <w:pPr>
              <w:rPr>
                <w:sz w:val="24"/>
                <w:szCs w:val="28"/>
              </w:rPr>
            </w:pPr>
            <w:r w:rsidRPr="000B6F8E">
              <w:rPr>
                <w:sz w:val="24"/>
                <w:szCs w:val="28"/>
              </w:rPr>
              <w:t>{</w:t>
            </w:r>
            <w:proofErr w:type="spellStart"/>
            <w:r w:rsidRPr="000B6F8E">
              <w:rPr>
                <w:sz w:val="24"/>
                <w:szCs w:val="28"/>
              </w:rPr>
              <w:t>marca</w:t>
            </w:r>
            <w:proofErr w:type="spellEnd"/>
            <w:r w:rsidRPr="000B6F8E">
              <w:rPr>
                <w:sz w:val="24"/>
                <w:szCs w:val="28"/>
              </w:rPr>
              <w:t>}</w:t>
            </w:r>
          </w:p>
        </w:tc>
        <w:tc>
          <w:tcPr>
            <w:tcW w:w="1414" w:type="dxa"/>
          </w:tcPr>
          <w:p w14:paraId="1FBD8F87" w14:textId="7615A506" w:rsidR="00DE71CD" w:rsidRPr="000B6F8E" w:rsidRDefault="00DE71CD">
            <w:pPr>
              <w:rPr>
                <w:sz w:val="24"/>
                <w:szCs w:val="28"/>
              </w:rPr>
            </w:pPr>
            <w:r w:rsidRPr="000B6F8E">
              <w:rPr>
                <w:sz w:val="24"/>
                <w:szCs w:val="28"/>
              </w:rPr>
              <w:t>{</w:t>
            </w:r>
            <w:proofErr w:type="spellStart"/>
            <w:r w:rsidRPr="000B6F8E">
              <w:rPr>
                <w:sz w:val="24"/>
                <w:szCs w:val="28"/>
              </w:rPr>
              <w:t>modelo</w:t>
            </w:r>
            <w:proofErr w:type="spellEnd"/>
            <w:r w:rsidRPr="000B6F8E">
              <w:rPr>
                <w:sz w:val="24"/>
                <w:szCs w:val="28"/>
              </w:rPr>
              <w:t>}</w:t>
            </w:r>
          </w:p>
        </w:tc>
        <w:tc>
          <w:tcPr>
            <w:tcW w:w="1389" w:type="dxa"/>
          </w:tcPr>
          <w:p w14:paraId="4637DF6C" w14:textId="78206B85" w:rsidR="00DE71CD" w:rsidRPr="000B6F8E" w:rsidRDefault="00DE71CD">
            <w:pPr>
              <w:rPr>
                <w:sz w:val="24"/>
                <w:szCs w:val="28"/>
              </w:rPr>
            </w:pPr>
            <w:r w:rsidRPr="000B6F8E">
              <w:rPr>
                <w:sz w:val="24"/>
                <w:szCs w:val="28"/>
              </w:rPr>
              <w:t>{</w:t>
            </w:r>
            <w:proofErr w:type="spellStart"/>
            <w:r w:rsidRPr="000B6F8E">
              <w:rPr>
                <w:sz w:val="24"/>
                <w:szCs w:val="28"/>
              </w:rPr>
              <w:t>serie</w:t>
            </w:r>
            <w:proofErr w:type="spellEnd"/>
            <w:r w:rsidRPr="000B6F8E">
              <w:rPr>
                <w:sz w:val="24"/>
                <w:szCs w:val="28"/>
              </w:rPr>
              <w:t>}</w:t>
            </w:r>
          </w:p>
        </w:tc>
      </w:tr>
    </w:tbl>
    <w:p w14:paraId="7E443BE9" w14:textId="77777777" w:rsidR="000B6F8E" w:rsidRDefault="000B6F8E"/>
    <w:p w14:paraId="04BB3A5D" w14:textId="4002EEE9" w:rsidR="00D25D0D" w:rsidRPr="0067777F" w:rsidRDefault="00000000" w:rsidP="000B6F8E">
      <w:r w:rsidRPr="0067777F">
        <w:t xml:space="preserve">Por </w:t>
      </w:r>
      <w:proofErr w:type="spellStart"/>
      <w:r w:rsidRPr="0067777F">
        <w:t>este</w:t>
      </w:r>
      <w:proofErr w:type="spellEnd"/>
      <w:r w:rsidRPr="0067777F">
        <w:t xml:space="preserve"> medio </w:t>
      </w:r>
      <w:proofErr w:type="spellStart"/>
      <w:r w:rsidRPr="0067777F">
        <w:t>recibo</w:t>
      </w:r>
      <w:proofErr w:type="spellEnd"/>
      <w:r w:rsidRPr="0067777F">
        <w:t xml:space="preserve"> </w:t>
      </w:r>
      <w:proofErr w:type="spellStart"/>
      <w:r w:rsidRPr="0067777F">
        <w:t>el</w:t>
      </w:r>
      <w:proofErr w:type="spellEnd"/>
      <w:r w:rsidRPr="0067777F">
        <w:t xml:space="preserve"> equipo anteriormente descrito en buen estado, por lo que me hago responsable del uso apropiado del mismo, aceptando su restitución en caso de negligencia, descuido o irresponsabilidad. </w:t>
      </w:r>
      <w:proofErr w:type="spellStart"/>
      <w:r w:rsidRPr="0067777F">
        <w:t>Previo</w:t>
      </w:r>
      <w:proofErr w:type="spellEnd"/>
      <w:r w:rsidRPr="0067777F">
        <w:t xml:space="preserve"> dictamen </w:t>
      </w:r>
      <w:proofErr w:type="spellStart"/>
      <w:r w:rsidRPr="0067777F">
        <w:t>técnico</w:t>
      </w:r>
      <w:proofErr w:type="spellEnd"/>
      <w:r w:rsidRPr="0067777F">
        <w:t xml:space="preserve"> </w:t>
      </w:r>
      <w:proofErr w:type="spellStart"/>
      <w:r w:rsidRPr="0067777F">
        <w:t>solicitado</w:t>
      </w:r>
      <w:proofErr w:type="spellEnd"/>
      <w:r w:rsidRPr="0067777F">
        <w:t xml:space="preserve"> </w:t>
      </w:r>
      <w:proofErr w:type="spellStart"/>
      <w:r w:rsidRPr="0067777F">
        <w:t>por</w:t>
      </w:r>
      <w:proofErr w:type="spellEnd"/>
      <w:r w:rsidRPr="0067777F">
        <w:t xml:space="preserve"> </w:t>
      </w:r>
      <w:proofErr w:type="spellStart"/>
      <w:r w:rsidRPr="0067777F">
        <w:t>el</w:t>
      </w:r>
      <w:proofErr w:type="spellEnd"/>
      <w:r w:rsidR="000B6F8E" w:rsidRPr="0067777F">
        <w:t xml:space="preserve"> </w:t>
      </w:r>
      <w:r w:rsidRPr="0067777F">
        <w:t>jefe de la</w:t>
      </w:r>
      <w:r w:rsidR="000B6F8E" w:rsidRPr="0067777F">
        <w:t xml:space="preserve"> </w:t>
      </w:r>
      <w:proofErr w:type="spellStart"/>
      <w:r w:rsidRPr="0067777F">
        <w:t>dependencia</w:t>
      </w:r>
      <w:proofErr w:type="spellEnd"/>
      <w:r w:rsidRPr="0067777F">
        <w:t>.</w:t>
      </w:r>
      <w:r w:rsidRPr="0067777F">
        <w:br/>
      </w:r>
    </w:p>
    <w:p w14:paraId="1DBAC586" w14:textId="0C52DE32" w:rsidR="00D25D0D" w:rsidRDefault="00000000" w:rsidP="0067777F">
      <w:r w:rsidRPr="0067777F">
        <w:rPr>
          <w:b/>
          <w:bCs/>
        </w:rPr>
        <w:t>Nota:</w:t>
      </w:r>
      <w:r w:rsidRPr="0067777F">
        <w:br/>
        <w:t>Cualquier transferencia temporal o permanente, que se efectúe con el equipo asignado, deberá ser notificado con anticipación, por escrito al Área de Soporte Técnico de la GERENCIA DE</w:t>
      </w:r>
      <w:r w:rsidR="0067777F">
        <w:t xml:space="preserve"> </w:t>
      </w:r>
      <w:r w:rsidRPr="0067777F">
        <w:t xml:space="preserve">INFORMÁTICA. Las </w:t>
      </w:r>
      <w:proofErr w:type="spellStart"/>
      <w:r w:rsidRPr="0067777F">
        <w:t>bajas</w:t>
      </w:r>
      <w:proofErr w:type="spellEnd"/>
      <w:r w:rsidRPr="0067777F">
        <w:t xml:space="preserve"> de </w:t>
      </w:r>
      <w:proofErr w:type="spellStart"/>
      <w:r w:rsidRPr="0067777F">
        <w:t>equipo</w:t>
      </w:r>
      <w:proofErr w:type="spellEnd"/>
      <w:r w:rsidRPr="0067777F">
        <w:t xml:space="preserve"> </w:t>
      </w:r>
      <w:proofErr w:type="spellStart"/>
      <w:r w:rsidRPr="0067777F">
        <w:t>deben</w:t>
      </w:r>
      <w:proofErr w:type="spellEnd"/>
      <w:r w:rsidRPr="0067777F">
        <w:t xml:space="preserve"> ser notificadas a la Unidad de Administración de Archivos Fijos, para ser salvaguardadas.</w:t>
      </w:r>
      <w:r>
        <w:br/>
      </w:r>
    </w:p>
    <w:p w14:paraId="213860F3" w14:textId="21890D36" w:rsidR="00D25D0D" w:rsidRDefault="00000000">
      <w:proofErr w:type="spellStart"/>
      <w:r>
        <w:t>Fecha</w:t>
      </w:r>
      <w:proofErr w:type="spellEnd"/>
      <w:r>
        <w:t xml:space="preserve"> de </w:t>
      </w:r>
      <w:proofErr w:type="spellStart"/>
      <w:r>
        <w:t>Entrega</w:t>
      </w:r>
      <w:proofErr w:type="spellEnd"/>
      <w:r>
        <w:t xml:space="preserve"> del Equipo: ____________________</w:t>
      </w:r>
      <w:r w:rsidR="000B6F8E">
        <w:t>______________________________________________________________</w:t>
      </w:r>
      <w:r>
        <w:br/>
      </w:r>
      <w:r>
        <w:br/>
        <w:t xml:space="preserve">Persona que </w:t>
      </w:r>
      <w:proofErr w:type="spellStart"/>
      <w:r>
        <w:t>entrega</w:t>
      </w:r>
      <w:proofErr w:type="spellEnd"/>
      <w:r>
        <w:t xml:space="preserve">: </w:t>
      </w:r>
      <w:r w:rsidR="000B6F8E">
        <w:t>{persona_</w:t>
      </w:r>
      <w:proofErr w:type="gramStart"/>
      <w:r w:rsidR="000B6F8E">
        <w:t>entrega}_</w:t>
      </w:r>
      <w:proofErr w:type="gramEnd"/>
      <w:r w:rsidR="000B6F8E">
        <w:t>_____________________________________________________________________</w:t>
      </w:r>
      <w:r>
        <w:br/>
      </w:r>
      <w:r>
        <w:br/>
        <w:t xml:space="preserve">Persona </w:t>
      </w:r>
      <w:proofErr w:type="spellStart"/>
      <w:r>
        <w:t>responsable</w:t>
      </w:r>
      <w:proofErr w:type="spellEnd"/>
      <w:r>
        <w:t xml:space="preserve"> del Equipo: ________________</w:t>
      </w:r>
      <w:r w:rsidR="000B6F8E">
        <w:t>__________________________________________________________</w:t>
      </w:r>
      <w:r>
        <w:t>____</w:t>
      </w:r>
      <w:r>
        <w:br/>
      </w:r>
    </w:p>
    <w:p w14:paraId="33E72976" w14:textId="77777777" w:rsidR="0067777F" w:rsidRPr="0067777F" w:rsidRDefault="0067777F" w:rsidP="0067777F">
      <w:pPr>
        <w:tabs>
          <w:tab w:val="left" w:pos="1380"/>
        </w:tabs>
      </w:pPr>
    </w:p>
    <w:sectPr w:rsidR="0067777F" w:rsidRPr="0067777F" w:rsidSect="005D33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340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B25C10" w14:textId="77777777" w:rsidR="0010199E" w:rsidRDefault="0010199E" w:rsidP="0067777F">
      <w:pPr>
        <w:spacing w:after="0" w:line="240" w:lineRule="auto"/>
      </w:pPr>
      <w:r>
        <w:separator/>
      </w:r>
    </w:p>
  </w:endnote>
  <w:endnote w:type="continuationSeparator" w:id="0">
    <w:p w14:paraId="2B032E3B" w14:textId="77777777" w:rsidR="0010199E" w:rsidRDefault="0010199E" w:rsidP="00677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2353B0" w14:textId="77777777" w:rsidR="004E36A2" w:rsidRDefault="004E36A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D95F4" w14:textId="77777777" w:rsidR="0067777F" w:rsidRPr="0067777F" w:rsidRDefault="0067777F" w:rsidP="0067777F">
    <w:pPr>
      <w:pBdr>
        <w:bottom w:val="single" w:sz="12" w:space="1" w:color="auto"/>
      </w:pBdr>
    </w:pPr>
  </w:p>
  <w:p w14:paraId="63D84C3D" w14:textId="77777777" w:rsidR="002C4F74" w:rsidRDefault="0067777F" w:rsidP="0067777F">
    <w:pPr>
      <w:tabs>
        <w:tab w:val="left" w:pos="1380"/>
      </w:tabs>
      <w:rPr>
        <w:b/>
        <w:bCs/>
        <w:sz w:val="18"/>
        <w:szCs w:val="20"/>
      </w:rPr>
    </w:pPr>
    <w:r>
      <w:rPr>
        <w:b/>
        <w:bCs/>
        <w:sz w:val="24"/>
        <w:szCs w:val="28"/>
      </w:rPr>
      <w:t>{</w:t>
    </w:r>
    <w:proofErr w:type="spellStart"/>
    <w:r w:rsidRPr="0067777F">
      <w:rPr>
        <w:b/>
        <w:bCs/>
        <w:sz w:val="18"/>
        <w:szCs w:val="20"/>
      </w:rPr>
      <w:t>dia</w:t>
    </w:r>
    <w:proofErr w:type="spellEnd"/>
    <w:r w:rsidRPr="0067777F">
      <w:rPr>
        <w:b/>
        <w:bCs/>
        <w:sz w:val="18"/>
        <w:szCs w:val="20"/>
      </w:rPr>
      <w:t>}, {</w:t>
    </w:r>
    <w:proofErr w:type="spellStart"/>
    <w:proofErr w:type="gramStart"/>
    <w:r w:rsidRPr="0067777F">
      <w:rPr>
        <w:b/>
        <w:bCs/>
        <w:sz w:val="18"/>
        <w:szCs w:val="20"/>
      </w:rPr>
      <w:t>fecha</w:t>
    </w:r>
    <w:proofErr w:type="spellEnd"/>
    <w:r w:rsidRPr="0067777F">
      <w:rPr>
        <w:b/>
        <w:bCs/>
        <w:sz w:val="18"/>
        <w:szCs w:val="20"/>
      </w:rPr>
      <w:t xml:space="preserve">}   </w:t>
    </w:r>
    <w:proofErr w:type="gramEnd"/>
    <w:r w:rsidRPr="0067777F">
      <w:rPr>
        <w:b/>
        <w:bCs/>
        <w:sz w:val="18"/>
        <w:szCs w:val="20"/>
      </w:rPr>
      <w:t xml:space="preserve">                                 </w:t>
    </w:r>
    <w:r>
      <w:rPr>
        <w:b/>
        <w:bCs/>
        <w:sz w:val="18"/>
        <w:szCs w:val="20"/>
      </w:rPr>
      <w:tab/>
    </w:r>
    <w:r>
      <w:rPr>
        <w:b/>
        <w:bCs/>
        <w:sz w:val="18"/>
        <w:szCs w:val="20"/>
      </w:rPr>
      <w:tab/>
    </w:r>
    <w:r w:rsidR="002C4F74">
      <w:rPr>
        <w:b/>
        <w:bCs/>
        <w:sz w:val="18"/>
        <w:szCs w:val="20"/>
      </w:rPr>
      <w:tab/>
    </w:r>
    <w:proofErr w:type="spellStart"/>
    <w:r w:rsidRPr="0067777F">
      <w:rPr>
        <w:b/>
        <w:bCs/>
        <w:sz w:val="18"/>
        <w:szCs w:val="20"/>
      </w:rPr>
      <w:t>Gerencia</w:t>
    </w:r>
    <w:proofErr w:type="spellEnd"/>
    <w:r w:rsidRPr="0067777F">
      <w:rPr>
        <w:b/>
        <w:bCs/>
        <w:sz w:val="18"/>
        <w:szCs w:val="20"/>
      </w:rPr>
      <w:t xml:space="preserve"> Informatica, </w:t>
    </w:r>
    <w:proofErr w:type="spellStart"/>
    <w:r w:rsidRPr="0067777F">
      <w:rPr>
        <w:b/>
        <w:bCs/>
        <w:sz w:val="18"/>
        <w:szCs w:val="20"/>
      </w:rPr>
      <w:t>Organismo</w:t>
    </w:r>
    <w:proofErr w:type="spellEnd"/>
    <w:r w:rsidRPr="0067777F">
      <w:rPr>
        <w:b/>
        <w:bCs/>
        <w:sz w:val="18"/>
        <w:szCs w:val="20"/>
      </w:rPr>
      <w:t xml:space="preserve"> Judicial </w:t>
    </w:r>
    <w:r w:rsidR="002C4F74">
      <w:rPr>
        <w:b/>
        <w:bCs/>
        <w:sz w:val="18"/>
        <w:szCs w:val="20"/>
      </w:rPr>
      <w:t xml:space="preserve"> </w:t>
    </w:r>
  </w:p>
  <w:p w14:paraId="66B99F36" w14:textId="6E37571F" w:rsidR="00B20F87" w:rsidRPr="00B20F87" w:rsidRDefault="00B20F87" w:rsidP="0067777F">
    <w:pPr>
      <w:tabs>
        <w:tab w:val="left" w:pos="1380"/>
      </w:tabs>
      <w:rPr>
        <w:b/>
        <w:bCs/>
        <w:sz w:val="18"/>
        <w:szCs w:val="20"/>
      </w:rPr>
    </w:pPr>
  </w:p>
  <w:p w14:paraId="39B094EF" w14:textId="77777777" w:rsidR="0067777F" w:rsidRDefault="0067777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67C3B0" w14:textId="77777777" w:rsidR="004E36A2" w:rsidRDefault="004E36A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2C1822" w14:textId="77777777" w:rsidR="0010199E" w:rsidRDefault="0010199E" w:rsidP="0067777F">
      <w:pPr>
        <w:spacing w:after="0" w:line="240" w:lineRule="auto"/>
      </w:pPr>
      <w:r>
        <w:separator/>
      </w:r>
    </w:p>
  </w:footnote>
  <w:footnote w:type="continuationSeparator" w:id="0">
    <w:p w14:paraId="5C290586" w14:textId="77777777" w:rsidR="0010199E" w:rsidRDefault="0010199E" w:rsidP="00677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2FF3C3" w14:textId="77777777" w:rsidR="004E36A2" w:rsidRDefault="004E36A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71DC79" w14:textId="1C0E69A2" w:rsidR="0067777F" w:rsidRDefault="0067777F" w:rsidP="002C4F74">
    <w:pPr>
      <w:rPr>
        <w:b/>
        <w:sz w:val="28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61CB01C0" wp14:editId="27AABAB0">
          <wp:simplePos x="0" y="0"/>
          <wp:positionH relativeFrom="margin">
            <wp:align>center</wp:align>
          </wp:positionH>
          <wp:positionV relativeFrom="paragraph">
            <wp:posOffset>-185420</wp:posOffset>
          </wp:positionV>
          <wp:extent cx="765782" cy="877570"/>
          <wp:effectExtent l="0" t="0" r="0" b="0"/>
          <wp:wrapNone/>
          <wp:docPr id="81549041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782" cy="877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A56301D" w14:textId="77777777" w:rsidR="0067777F" w:rsidRDefault="0067777F" w:rsidP="0067777F">
    <w:pPr>
      <w:jc w:val="center"/>
      <w:rPr>
        <w:b/>
        <w:sz w:val="28"/>
      </w:rPr>
    </w:pPr>
  </w:p>
  <w:p w14:paraId="4BF3BE51" w14:textId="77809183" w:rsidR="0067777F" w:rsidRDefault="0067777F" w:rsidP="00336CD4">
    <w:pPr>
      <w:jc w:val="center"/>
    </w:pPr>
    <w:r>
      <w:rPr>
        <w:b/>
        <w:sz w:val="28"/>
      </w:rPr>
      <w:t>GERENCIA DE INFORMÁTICA</w:t>
    </w:r>
    <w:r>
      <w:rPr>
        <w:b/>
        <w:sz w:val="28"/>
      </w:rPr>
      <w:br/>
      <w:t>ORGANISMO JUDICIAL</w:t>
    </w:r>
    <w:r>
      <w:rPr>
        <w:b/>
        <w:sz w:val="28"/>
      </w:rPr>
      <w:br/>
    </w:r>
    <w:r w:rsidRPr="000B6F8E">
      <w:rPr>
        <w:b/>
        <w:bCs/>
        <w:sz w:val="24"/>
        <w:szCs w:val="28"/>
      </w:rPr>
      <w:t>_______________________________________________________________________________________________</w:t>
    </w:r>
  </w:p>
  <w:p w14:paraId="60D911CD" w14:textId="0F7672E9" w:rsidR="0067777F" w:rsidRDefault="0067777F" w:rsidP="0067777F">
    <w:pPr>
      <w:jc w:val="center"/>
    </w:pPr>
    <w:r>
      <w:rPr>
        <w:b/>
        <w:sz w:val="32"/>
      </w:rPr>
      <w:t xml:space="preserve">        NOTA DE RESPONSABILIDAD</w:t>
    </w:r>
    <w:r>
      <w:rPr>
        <w:b/>
        <w:sz w:val="32"/>
      </w:rPr>
      <w:tab/>
    </w:r>
  </w:p>
  <w:p w14:paraId="028CC04A" w14:textId="77777777" w:rsidR="0067777F" w:rsidRDefault="0067777F" w:rsidP="0067777F">
    <w:pPr>
      <w:jc w:val="right"/>
    </w:pPr>
    <w:r>
      <w:t>Ref: T-{</w:t>
    </w:r>
    <w:proofErr w:type="spellStart"/>
    <w:r>
      <w:t>no_referencia</w:t>
    </w:r>
    <w:proofErr w:type="spellEnd"/>
    <w:r>
      <w:t>}-{</w:t>
    </w:r>
    <w:proofErr w:type="spellStart"/>
    <w:r>
      <w:t>anio_actual</w:t>
    </w:r>
    <w:proofErr w:type="spellEnd"/>
    <w:r>
      <w:t>}</w:t>
    </w:r>
  </w:p>
  <w:p w14:paraId="214ECC0B" w14:textId="77777777" w:rsidR="0067777F" w:rsidRDefault="0067777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ABE184" w14:textId="77777777" w:rsidR="004E36A2" w:rsidRDefault="004E36A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6682829">
    <w:abstractNumId w:val="8"/>
  </w:num>
  <w:num w:numId="2" w16cid:durableId="1809320931">
    <w:abstractNumId w:val="6"/>
  </w:num>
  <w:num w:numId="3" w16cid:durableId="103228304">
    <w:abstractNumId w:val="5"/>
  </w:num>
  <w:num w:numId="4" w16cid:durableId="1545752897">
    <w:abstractNumId w:val="4"/>
  </w:num>
  <w:num w:numId="5" w16cid:durableId="1384252841">
    <w:abstractNumId w:val="7"/>
  </w:num>
  <w:num w:numId="6" w16cid:durableId="2061247229">
    <w:abstractNumId w:val="3"/>
  </w:num>
  <w:num w:numId="7" w16cid:durableId="30501497">
    <w:abstractNumId w:val="2"/>
  </w:num>
  <w:num w:numId="8" w16cid:durableId="2043901105">
    <w:abstractNumId w:val="1"/>
  </w:num>
  <w:num w:numId="9" w16cid:durableId="1563247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47B7"/>
    <w:rsid w:val="0006063C"/>
    <w:rsid w:val="000B6F8E"/>
    <w:rsid w:val="000F7296"/>
    <w:rsid w:val="0010199E"/>
    <w:rsid w:val="0015074B"/>
    <w:rsid w:val="001E6E19"/>
    <w:rsid w:val="00295EF0"/>
    <w:rsid w:val="0029639D"/>
    <w:rsid w:val="002C4F74"/>
    <w:rsid w:val="00326F90"/>
    <w:rsid w:val="00336CD4"/>
    <w:rsid w:val="00452EBE"/>
    <w:rsid w:val="00490D2A"/>
    <w:rsid w:val="004E2127"/>
    <w:rsid w:val="004E36A2"/>
    <w:rsid w:val="00524FC7"/>
    <w:rsid w:val="005D33E0"/>
    <w:rsid w:val="00621953"/>
    <w:rsid w:val="0067777F"/>
    <w:rsid w:val="008B2310"/>
    <w:rsid w:val="008E0830"/>
    <w:rsid w:val="009C0099"/>
    <w:rsid w:val="009E3FB4"/>
    <w:rsid w:val="00AA1D8D"/>
    <w:rsid w:val="00AC660D"/>
    <w:rsid w:val="00B20F87"/>
    <w:rsid w:val="00B47730"/>
    <w:rsid w:val="00C5672C"/>
    <w:rsid w:val="00C61402"/>
    <w:rsid w:val="00CB0664"/>
    <w:rsid w:val="00CE5291"/>
    <w:rsid w:val="00D25D0D"/>
    <w:rsid w:val="00D63758"/>
    <w:rsid w:val="00D95238"/>
    <w:rsid w:val="00DE71C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64FA4D37"/>
  <w14:defaultImageDpi w14:val="300"/>
  <w15:docId w15:val="{52954D96-6C6C-461A-8AB1-665FB4315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179</Words>
  <Characters>987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Martinez</dc:creator>
  <cp:keywords/>
  <dc:description>generated by python-docx</dc:description>
  <cp:lastModifiedBy>Angelo Alexander Matinez Rossil</cp:lastModifiedBy>
  <cp:revision>10</cp:revision>
  <dcterms:created xsi:type="dcterms:W3CDTF">2025-05-09T16:02:00Z</dcterms:created>
  <dcterms:modified xsi:type="dcterms:W3CDTF">2025-06-04T23:19:00Z</dcterms:modified>
  <cp:category/>
</cp:coreProperties>
</file>